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ascii="宋体" w:hAnsi="宋体" w:eastAsia="宋体" w:cs="宋体"/>
          <w:color w:val="auto"/>
          <w:spacing w:val="0"/>
          <w:position w:val="0"/>
          <w:sz w:val="36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6"/>
          <w:shd w:val="clear" w:fill="auto"/>
        </w:rPr>
        <w:t>center_new项目配置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6"/>
          <w:shd w:val="clear" w:fill="auto"/>
        </w:rPr>
        <w:t>查看common包是否正常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36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如不正常需要修改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更改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pom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文件中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common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依赖的版本为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1.5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object>
          <v:shape id="_x0000_i1025" o:spt="75" type="#_x0000_t75" style="height:73.85pt;width:419.1pt;" o:ole="t" filled="f" o:preferrelative="t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both"/>
        <w:rPr>
          <w:rFonts w:ascii="宋体" w:hAnsi="宋体" w:eastAsia="宋体" w:cs="宋体"/>
          <w:color w:val="auto"/>
          <w:spacing w:val="0"/>
          <w:position w:val="0"/>
          <w:sz w:val="36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6"/>
          <w:shd w:val="clear" w:fill="auto"/>
        </w:rPr>
        <w:t>更改子服务项目的</w:t>
      </w: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>application</w:t>
      </w:r>
      <w:r>
        <w:rPr>
          <w:rFonts w:ascii="宋体" w:hAnsi="宋体" w:eastAsia="宋体" w:cs="宋体"/>
          <w:color w:val="auto"/>
          <w:spacing w:val="0"/>
          <w:position w:val="0"/>
          <w:sz w:val="36"/>
          <w:shd w:val="clear" w:fill="auto"/>
        </w:rPr>
        <w:t>配置文件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FFFFFF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FFFFFF"/>
        </w:rPr>
        <w:t>数据库配置修改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36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object>
          <v:shape id="_x0000_i1027" o:spt="75" type="#_x0000_t75" style="height:76.9pt;width:419.1pt;" o:ole="t" filled="f" o:preferrelative="t" coordsize="21600,21600">
            <v:path/>
            <v:fill on="f" focussize="0,0"/>
            <v:stroke/>
            <v:imagedata r:id="rId7" o:title=""/>
            <o:lock v:ext="edit" aspectratio="t"/>
            <w10:wrap type="none"/>
            <w10:anchorlock/>
          </v:shape>
          <o:OLEObject Type="Embed" ProgID="StaticMetafile" ShapeID="_x0000_i1027" DrawAspect="Content" ObjectID="_1468075726" r:id="rId6">
            <o:LockedField>false</o:LockedField>
          </o:OLEObject>
        </w:obje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FFFFFF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FFFFFF"/>
        </w:rPr>
        <w:t>配置文件中关于eureka（注册中心）的配置地方加上以下配置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FFFFFF"/>
        </w:rPr>
        <w:tab/>
      </w:r>
      <w:r>
        <w:object>
          <v:shape id="_x0000_i1028" o:spt="75" type="#_x0000_t75" style="height:99.2pt;width:419.1pt;" o:ole="t" filled="f" o:preferrelative="t" coordsize="21600,21600">
            <v:path/>
            <v:fill on="f" focussize="0,0"/>
            <v:stroke/>
            <v:imagedata r:id="rId9" o:title=""/>
            <o:lock v:ext="edit" aspectratio="t"/>
            <w10:wrap type="none"/>
            <w10:anchorlock/>
          </v:shape>
          <o:OLEObject Type="Embed" ProgID="StaticMetafile" ShapeID="_x0000_i1028" DrawAspect="Content" ObjectID="_1468075727" r:id="rId8">
            <o:LockedField>false</o:LockedField>
          </o:OLEObject>
        </w:object>
      </w:r>
    </w:p>
    <w:p>
      <w:pPr>
        <w:numPr>
          <w:ilvl w:val="0"/>
          <w:numId w:val="3"/>
        </w:numPr>
        <w:spacing w:before="0" w:after="0" w:line="240" w:lineRule="auto"/>
        <w:ind w:left="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6"/>
          <w:shd w:val="clear" w:fill="auto"/>
        </w:rPr>
        <w:t>配置</w:t>
      </w: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>redis</w:t>
      </w:r>
    </w:p>
    <w:p>
      <w:pPr>
        <w:spacing w:before="0" w:after="0" w:line="240" w:lineRule="auto"/>
        <w:ind w:left="72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下图红色框选中的两个配置文件，添加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requirepass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密码这一行配置（配置文件中搜索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requirepass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进行设置）</w:t>
      </w:r>
    </w:p>
    <w:p>
      <w:pPr>
        <w:spacing w:before="0" w:after="0" w:line="240" w:lineRule="auto"/>
        <w:ind w:left="72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requirepass 123456</w:t>
      </w:r>
    </w:p>
    <w:p>
      <w:pPr>
        <w:spacing w:before="0" w:after="0" w:line="240" w:lineRule="auto"/>
        <w:ind w:left="72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</w:t>
      </w:r>
      <w:r>
        <w:object>
          <v:shape id="_x0000_i1029" o:spt="75" type="#_x0000_t75" style="height:293.55pt;width:419.1pt;" o:ole="t" filled="f" o:preferrelative="t" coordsize="21600,21600">
            <v:path/>
            <v:fill on="f" focussize="0,0"/>
            <v:stroke/>
            <v:imagedata r:id="rId11" o:title=""/>
            <o:lock v:ext="edit" aspectratio="t"/>
            <w10:wrap type="none"/>
            <w10:anchorlock/>
          </v:shape>
          <o:OLEObject Type="Embed" ProgID="StaticMetafile" ShapeID="_x0000_i1029" DrawAspect="Content" ObjectID="_1468075728" r:id="rId10">
            <o:LockedField>false</o:LockedField>
          </o:OLEObject>
        </w:objec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端口默认6379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启动redis-server.exe</w:t>
      </w:r>
    </w:p>
    <w:p>
      <w:pPr>
        <w:numPr>
          <w:ilvl w:val="0"/>
          <w:numId w:val="4"/>
        </w:numPr>
        <w:spacing w:before="0" w:after="0" w:line="240" w:lineRule="auto"/>
        <w:ind w:left="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>Mongodb</w:t>
      </w:r>
      <w:r>
        <w:rPr>
          <w:rFonts w:ascii="宋体" w:hAnsi="宋体" w:eastAsia="宋体" w:cs="宋体"/>
          <w:color w:val="auto"/>
          <w:spacing w:val="0"/>
          <w:position w:val="0"/>
          <w:sz w:val="36"/>
          <w:shd w:val="clear" w:fill="auto"/>
        </w:rPr>
        <w:t>配置：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>4.1</w:t>
      </w:r>
      <w:r>
        <w:rPr>
          <w:rFonts w:ascii="宋体" w:hAnsi="宋体" w:eastAsia="宋体" w:cs="宋体"/>
          <w:color w:val="auto"/>
          <w:spacing w:val="0"/>
          <w:position w:val="0"/>
          <w:sz w:val="36"/>
          <w:shd w:val="clear" w:fill="auto"/>
        </w:rPr>
        <w:t>：进入</w:t>
      </w: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>bin</w:t>
      </w:r>
      <w:r>
        <w:rPr>
          <w:rFonts w:ascii="宋体" w:hAnsi="宋体" w:eastAsia="宋体" w:cs="宋体"/>
          <w:color w:val="auto"/>
          <w:spacing w:val="0"/>
          <w:position w:val="0"/>
          <w:sz w:val="36"/>
          <w:shd w:val="clear" w:fill="auto"/>
        </w:rPr>
        <w:t>目录下启动</w:t>
      </w: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>mongodb</w:t>
      </w:r>
      <w:r>
        <w:rPr>
          <w:rFonts w:ascii="宋体" w:hAnsi="宋体" w:eastAsia="宋体" w:cs="宋体"/>
          <w:color w:val="auto"/>
          <w:spacing w:val="0"/>
          <w:position w:val="0"/>
          <w:sz w:val="36"/>
          <w:shd w:val="clear" w:fill="auto"/>
        </w:rPr>
        <w:t>（单击</w:t>
      </w: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>mongo.exe</w:t>
      </w:r>
      <w:r>
        <w:rPr>
          <w:rFonts w:ascii="宋体" w:hAnsi="宋体" w:eastAsia="宋体" w:cs="宋体"/>
          <w:color w:val="auto"/>
          <w:spacing w:val="0"/>
          <w:position w:val="0"/>
          <w:sz w:val="36"/>
          <w:shd w:val="clear" w:fill="auto"/>
        </w:rPr>
        <w:t>）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36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6"/>
          <w:shd w:val="clear" w:fill="auto"/>
        </w:rPr>
        <w:t>4.2:dos命令行输入一下命令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000000"/>
          <w:spacing w:val="0"/>
          <w:position w:val="0"/>
          <w:sz w:val="18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6"/>
          <w:shd w:val="clear" w:fill="auto"/>
        </w:rPr>
        <w:t>4.2.1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000000"/>
          <w:spacing w:val="0"/>
          <w:position w:val="0"/>
          <w:sz w:val="18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ab/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use admin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36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6"/>
          <w:shd w:val="clear" w:fill="auto"/>
        </w:rPr>
        <w:t>4.2.2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db.createUser({user:</w:t>
      </w:r>
      <w:r>
        <w:rPr>
          <w:rFonts w:ascii="宋体" w:hAnsi="宋体" w:eastAsia="宋体" w:cs="宋体"/>
          <w:color w:val="800000"/>
          <w:spacing w:val="0"/>
          <w:position w:val="0"/>
          <w:sz w:val="24"/>
          <w:shd w:val="clear" w:fill="auto"/>
        </w:rPr>
        <w:t>"</w:t>
      </w:r>
      <w:r>
        <w:rPr>
          <w:rFonts w:hint="eastAsia" w:ascii="宋体" w:hAnsi="宋体" w:eastAsia="宋体" w:cs="宋体"/>
          <w:color w:val="800000"/>
          <w:spacing w:val="0"/>
          <w:position w:val="0"/>
          <w:sz w:val="24"/>
          <w:shd w:val="clear" w:fill="auto"/>
          <w:lang w:val="en-US" w:eastAsia="zh-CN"/>
        </w:rPr>
        <w:t>root</w:t>
      </w:r>
      <w:r>
        <w:rPr>
          <w:rFonts w:ascii="宋体" w:hAnsi="宋体" w:eastAsia="宋体" w:cs="宋体"/>
          <w:color w:val="800000"/>
          <w:spacing w:val="0"/>
          <w:position w:val="0"/>
          <w:sz w:val="24"/>
          <w:shd w:val="clear" w:fill="auto"/>
        </w:rPr>
        <w:t>"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,</w:t>
      </w:r>
      <w:r>
        <w:rPr>
          <w:rFonts w:ascii="宋体" w:hAnsi="宋体" w:eastAsia="宋体" w:cs="宋体"/>
          <w:color w:val="0000FF"/>
          <w:spacing w:val="0"/>
          <w:position w:val="0"/>
          <w:sz w:val="24"/>
          <w:shd w:val="clear" w:fill="auto"/>
        </w:rPr>
        <w:t>pwd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:</w:t>
      </w:r>
      <w:r>
        <w:rPr>
          <w:rFonts w:ascii="宋体" w:hAnsi="宋体" w:eastAsia="宋体" w:cs="宋体"/>
          <w:color w:val="800000"/>
          <w:spacing w:val="0"/>
          <w:position w:val="0"/>
          <w:sz w:val="24"/>
          <w:shd w:val="clear" w:fill="auto"/>
        </w:rPr>
        <w:t>"123</w:t>
      </w:r>
      <w:r>
        <w:rPr>
          <w:rFonts w:hint="eastAsia" w:ascii="宋体" w:hAnsi="宋体" w:eastAsia="宋体" w:cs="宋体"/>
          <w:color w:val="800000"/>
          <w:spacing w:val="0"/>
          <w:position w:val="0"/>
          <w:sz w:val="24"/>
          <w:shd w:val="clear" w:fill="auto"/>
          <w:lang w:val="en-US" w:eastAsia="zh-CN"/>
        </w:rPr>
        <w:t>456</w:t>
      </w:r>
      <w:r>
        <w:rPr>
          <w:rFonts w:ascii="宋体" w:hAnsi="宋体" w:eastAsia="宋体" w:cs="宋体"/>
          <w:color w:val="800000"/>
          <w:spacing w:val="0"/>
          <w:position w:val="0"/>
          <w:sz w:val="24"/>
          <w:shd w:val="clear" w:fill="auto"/>
        </w:rPr>
        <w:t>"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,roles:[{</w:t>
      </w:r>
      <w:r>
        <w:rPr>
          <w:rFonts w:ascii="宋体" w:hAnsi="宋体" w:eastAsia="宋体" w:cs="宋体"/>
          <w:color w:val="800000"/>
          <w:spacing w:val="0"/>
          <w:position w:val="0"/>
          <w:sz w:val="24"/>
          <w:shd w:val="clear" w:fill="auto"/>
        </w:rPr>
        <w:t>"role"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:</w:t>
      </w:r>
      <w:r>
        <w:rPr>
          <w:rFonts w:ascii="宋体" w:hAnsi="宋体" w:eastAsia="宋体" w:cs="宋体"/>
          <w:color w:val="800000"/>
          <w:spacing w:val="0"/>
          <w:position w:val="0"/>
          <w:sz w:val="24"/>
          <w:shd w:val="clear" w:fill="auto"/>
        </w:rPr>
        <w:t>"userAdminAnyDatabase"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,</w:t>
      </w:r>
      <w:r>
        <w:rPr>
          <w:rFonts w:ascii="宋体" w:hAnsi="宋体" w:eastAsia="宋体" w:cs="宋体"/>
          <w:color w:val="800000"/>
          <w:spacing w:val="0"/>
          <w:position w:val="0"/>
          <w:sz w:val="24"/>
          <w:shd w:val="clear" w:fill="auto"/>
        </w:rPr>
        <w:t>"db"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:</w:t>
      </w:r>
      <w:r>
        <w:rPr>
          <w:rFonts w:ascii="宋体" w:hAnsi="宋体" w:eastAsia="宋体" w:cs="宋体"/>
          <w:color w:val="800000"/>
          <w:spacing w:val="0"/>
          <w:position w:val="0"/>
          <w:sz w:val="24"/>
          <w:shd w:val="clear" w:fill="auto"/>
        </w:rPr>
        <w:t>"admin"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}]})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Successfully added user: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 xml:space="preserve">        </w:t>
      </w:r>
      <w:r>
        <w:rPr>
          <w:rFonts w:ascii="宋体" w:hAnsi="宋体" w:eastAsia="宋体" w:cs="宋体"/>
          <w:color w:val="800000"/>
          <w:spacing w:val="0"/>
          <w:position w:val="0"/>
          <w:sz w:val="24"/>
          <w:shd w:val="clear" w:fill="auto"/>
        </w:rPr>
        <w:t>"user"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 xml:space="preserve"> : </w:t>
      </w:r>
      <w:r>
        <w:rPr>
          <w:rFonts w:ascii="宋体" w:hAnsi="宋体" w:eastAsia="宋体" w:cs="宋体"/>
          <w:color w:val="800000"/>
          <w:spacing w:val="0"/>
          <w:position w:val="0"/>
          <w:sz w:val="24"/>
          <w:shd w:val="clear" w:fill="auto"/>
        </w:rPr>
        <w:t>"</w:t>
      </w:r>
      <w:r>
        <w:rPr>
          <w:rFonts w:hint="eastAsia" w:ascii="宋体" w:hAnsi="宋体" w:eastAsia="宋体" w:cs="宋体"/>
          <w:color w:val="800000"/>
          <w:spacing w:val="0"/>
          <w:position w:val="0"/>
          <w:sz w:val="24"/>
          <w:shd w:val="clear" w:fill="auto"/>
          <w:lang w:val="en-US" w:eastAsia="zh-CN"/>
        </w:rPr>
        <w:t>root</w:t>
      </w:r>
      <w:r>
        <w:rPr>
          <w:rFonts w:ascii="宋体" w:hAnsi="宋体" w:eastAsia="宋体" w:cs="宋体"/>
          <w:color w:val="800000"/>
          <w:spacing w:val="0"/>
          <w:position w:val="0"/>
          <w:sz w:val="24"/>
          <w:shd w:val="clear" w:fill="auto"/>
        </w:rPr>
        <w:t>"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 xml:space="preserve">        </w:t>
      </w:r>
      <w:r>
        <w:rPr>
          <w:rFonts w:ascii="宋体" w:hAnsi="宋体" w:eastAsia="宋体" w:cs="宋体"/>
          <w:color w:val="800000"/>
          <w:spacing w:val="0"/>
          <w:position w:val="0"/>
          <w:sz w:val="24"/>
          <w:shd w:val="clear" w:fill="auto"/>
        </w:rPr>
        <w:t>"roles"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 xml:space="preserve"> : [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 xml:space="preserve">              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 xml:space="preserve">                        </w:t>
      </w:r>
      <w:r>
        <w:rPr>
          <w:rFonts w:ascii="宋体" w:hAnsi="宋体" w:eastAsia="宋体" w:cs="宋体"/>
          <w:color w:val="800000"/>
          <w:spacing w:val="0"/>
          <w:position w:val="0"/>
          <w:sz w:val="24"/>
          <w:shd w:val="clear" w:fill="auto"/>
        </w:rPr>
        <w:t>"role"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 xml:space="preserve"> : </w:t>
      </w:r>
      <w:r>
        <w:rPr>
          <w:rFonts w:ascii="宋体" w:hAnsi="宋体" w:eastAsia="宋体" w:cs="宋体"/>
          <w:color w:val="800000"/>
          <w:spacing w:val="0"/>
          <w:position w:val="0"/>
          <w:sz w:val="24"/>
          <w:shd w:val="clear" w:fill="auto"/>
        </w:rPr>
        <w:t>"userAdminAnyDatabase"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 xml:space="preserve">                        </w:t>
      </w:r>
      <w:r>
        <w:rPr>
          <w:rFonts w:ascii="宋体" w:hAnsi="宋体" w:eastAsia="宋体" w:cs="宋体"/>
          <w:color w:val="800000"/>
          <w:spacing w:val="0"/>
          <w:position w:val="0"/>
          <w:sz w:val="24"/>
          <w:shd w:val="clear" w:fill="auto"/>
        </w:rPr>
        <w:t>"db"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 xml:space="preserve"> : </w:t>
      </w:r>
      <w:r>
        <w:rPr>
          <w:rFonts w:ascii="宋体" w:hAnsi="宋体" w:eastAsia="宋体" w:cs="宋体"/>
          <w:color w:val="800000"/>
          <w:spacing w:val="0"/>
          <w:position w:val="0"/>
          <w:sz w:val="24"/>
          <w:shd w:val="clear" w:fill="auto"/>
        </w:rPr>
        <w:t>"admin"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 xml:space="preserve">            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 xml:space="preserve">       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36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6"/>
          <w:shd w:val="clear" w:fill="auto"/>
        </w:rPr>
        <w:t>4.2.3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 w:right="0" w:firstLine="0"/>
        <w:jc w:val="left"/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测试是否创建用户成功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 w:right="0" w:firstLine="0"/>
        <w:jc w:val="left"/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 xml:space="preserve">mongo -u </w:t>
      </w:r>
      <w:r>
        <w:rPr>
          <w:rFonts w:hint="eastAsia" w:ascii="宋体" w:hAnsi="宋体" w:eastAsia="宋体" w:cs="宋体"/>
          <w:color w:val="800000"/>
          <w:spacing w:val="0"/>
          <w:position w:val="0"/>
          <w:sz w:val="24"/>
          <w:shd w:val="clear" w:fill="auto"/>
          <w:lang w:val="en-US" w:eastAsia="zh-CN"/>
        </w:rPr>
        <w:t>root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 xml:space="preserve">-p </w:t>
      </w:r>
      <w:r>
        <w:rPr>
          <w:rFonts w:ascii="宋体" w:hAnsi="宋体" w:eastAsia="宋体" w:cs="宋体"/>
          <w:color w:val="800000"/>
          <w:spacing w:val="0"/>
          <w:position w:val="0"/>
          <w:sz w:val="24"/>
          <w:shd w:val="clear" w:fill="auto"/>
        </w:rPr>
        <w:t>123</w:t>
      </w:r>
      <w:r>
        <w:rPr>
          <w:rFonts w:hint="eastAsia" w:ascii="宋体" w:hAnsi="宋体" w:eastAsia="宋体" w:cs="宋体"/>
          <w:color w:val="800000"/>
          <w:spacing w:val="0"/>
          <w:position w:val="0"/>
          <w:sz w:val="24"/>
          <w:shd w:val="clear" w:fill="auto"/>
          <w:lang w:val="en-US" w:eastAsia="zh-CN"/>
        </w:rPr>
        <w:t>456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/admin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36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6"/>
          <w:shd w:val="clear" w:fill="auto"/>
        </w:rPr>
        <w:t>4.2.4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 w:right="0" w:firstLine="0"/>
        <w:jc w:val="left"/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以下方法也可以验证</w:t>
      </w:r>
    </w:p>
    <w:p>
      <w:pPr>
        <w:spacing w:before="0" w:after="240" w:line="390" w:lineRule="auto"/>
        <w:ind w:left="720" w:right="0" w:firstLine="0"/>
        <w:jc w:val="left"/>
        <w:rPr>
          <w:rFonts w:ascii="微软雅黑" w:hAnsi="微软雅黑" w:eastAsia="微软雅黑" w:cs="微软雅黑"/>
          <w:color w:val="4D4D4D"/>
          <w:spacing w:val="0"/>
          <w:position w:val="0"/>
          <w:sz w:val="24"/>
          <w:shd w:val="clear" w:fill="FFFFFF"/>
        </w:rPr>
      </w:pPr>
      <w:r>
        <w:rPr>
          <w:rFonts w:ascii="微软雅黑" w:hAnsi="微软雅黑" w:eastAsia="微软雅黑" w:cs="微软雅黑"/>
          <w:color w:val="4D4D4D"/>
          <w:spacing w:val="0"/>
          <w:position w:val="0"/>
          <w:sz w:val="24"/>
          <w:shd w:val="clear" w:fill="FFFFFF"/>
        </w:rPr>
        <w:t>mongodb.conf文件中加入 auth=true</w:t>
      </w:r>
    </w:p>
    <w:p>
      <w:pPr>
        <w:spacing w:before="0" w:after="240" w:line="390" w:lineRule="auto"/>
        <w:ind w:left="720" w:right="0" w:firstLine="0"/>
        <w:jc w:val="left"/>
        <w:rPr>
          <w:rFonts w:ascii="微软雅黑" w:hAnsi="微软雅黑" w:eastAsia="微软雅黑" w:cs="微软雅黑"/>
          <w:color w:val="4D4D4D"/>
          <w:spacing w:val="0"/>
          <w:position w:val="0"/>
          <w:sz w:val="24"/>
          <w:shd w:val="clear" w:fill="FFFFFF"/>
        </w:rPr>
      </w:pPr>
      <w:r>
        <w:rPr>
          <w:rFonts w:ascii="微软雅黑" w:hAnsi="微软雅黑" w:eastAsia="微软雅黑" w:cs="微软雅黑"/>
          <w:color w:val="4D4D4D"/>
          <w:spacing w:val="0"/>
          <w:position w:val="0"/>
          <w:sz w:val="24"/>
          <w:shd w:val="clear" w:fill="FFFFFF"/>
        </w:rPr>
        <w:t>db.auth("</w:t>
      </w:r>
      <w:r>
        <w:rPr>
          <w:rFonts w:hint="eastAsia" w:ascii="宋体" w:hAnsi="宋体" w:eastAsia="宋体" w:cs="宋体"/>
          <w:color w:val="800000"/>
          <w:spacing w:val="0"/>
          <w:position w:val="0"/>
          <w:sz w:val="24"/>
          <w:shd w:val="clear" w:fill="auto"/>
          <w:lang w:val="en-US" w:eastAsia="zh-CN"/>
        </w:rPr>
        <w:t>root</w:t>
      </w:r>
      <w:bookmarkStart w:id="0" w:name="_GoBack"/>
      <w:bookmarkEnd w:id="0"/>
      <w:r>
        <w:rPr>
          <w:rFonts w:ascii="微软雅黑" w:hAnsi="微软雅黑" w:eastAsia="微软雅黑" w:cs="微软雅黑"/>
          <w:color w:val="4D4D4D"/>
          <w:spacing w:val="0"/>
          <w:position w:val="0"/>
          <w:sz w:val="24"/>
          <w:shd w:val="clear" w:fill="FFFFFF"/>
        </w:rPr>
        <w:t>","123456")</w:t>
      </w:r>
    </w:p>
    <w:p>
      <w:pPr>
        <w:spacing w:before="0" w:after="240" w:line="390" w:lineRule="auto"/>
        <w:ind w:left="720" w:right="0" w:firstLine="0"/>
        <w:jc w:val="left"/>
        <w:rPr>
          <w:rFonts w:ascii="微软雅黑" w:hAnsi="微软雅黑" w:eastAsia="微软雅黑" w:cs="微软雅黑"/>
          <w:color w:val="4D4D4D"/>
          <w:spacing w:val="0"/>
          <w:position w:val="0"/>
          <w:sz w:val="24"/>
          <w:shd w:val="clear" w:fill="FFFFFF"/>
        </w:rPr>
      </w:pPr>
      <w:r>
        <w:rPr>
          <w:rFonts w:ascii="微软雅黑" w:hAnsi="微软雅黑" w:eastAsia="微软雅黑" w:cs="微软雅黑"/>
          <w:color w:val="4D4D4D"/>
          <w:spacing w:val="0"/>
          <w:position w:val="0"/>
          <w:sz w:val="24"/>
          <w:shd w:val="clear" w:fill="FFFFFF"/>
        </w:rPr>
        <w:t>返回1显示1则认证成功，也就是切换成功</w:t>
      </w:r>
    </w:p>
    <w:p>
      <w:pPr>
        <w:spacing w:before="0" w:after="240" w:line="39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36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6"/>
          <w:shd w:val="clear" w:fill="auto"/>
        </w:rPr>
        <w:t>4.2.5</w:t>
      </w:r>
    </w:p>
    <w:p>
      <w:pPr>
        <w:spacing w:before="0" w:after="240" w:line="39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6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注册monggodb服务</w:t>
      </w:r>
    </w:p>
    <w:p>
      <w:pPr>
        <w:spacing w:before="0" w:after="240" w:line="39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cmd切换到mongodb的bin目录下 mongod.exe --dbpath=D:\install\MongoDB\data --logpath=D:\install\MongoDB\log\mongodb.log --install --serviceName "MongoDB"</w:t>
      </w:r>
    </w:p>
    <w:p>
      <w:pPr>
        <w:spacing w:before="0" w:after="240" w:line="390" w:lineRule="auto"/>
        <w:ind w:left="0" w:right="0" w:firstLine="0"/>
        <w:jc w:val="left"/>
        <w:rPr>
          <w:rFonts w:ascii="微软雅黑" w:hAnsi="微软雅黑" w:eastAsia="微软雅黑" w:cs="微软雅黑"/>
          <w:color w:val="4D4D4D"/>
          <w:spacing w:val="0"/>
          <w:position w:val="0"/>
          <w:sz w:val="24"/>
          <w:shd w:val="clear" w:fill="FFFFFF"/>
        </w:rPr>
      </w:pPr>
    </w:p>
    <w:p>
      <w:pPr>
        <w:spacing w:before="0" w:after="240" w:line="390" w:lineRule="auto"/>
        <w:ind w:left="720" w:right="0" w:firstLine="0"/>
        <w:jc w:val="left"/>
        <w:rPr>
          <w:rFonts w:ascii="微软雅黑" w:hAnsi="微软雅黑" w:eastAsia="微软雅黑" w:cs="微软雅黑"/>
          <w:color w:val="4D4D4D"/>
          <w:spacing w:val="0"/>
          <w:position w:val="0"/>
          <w:sz w:val="24"/>
          <w:shd w:val="clear" w:fill="FFFFFF"/>
        </w:rPr>
      </w:pPr>
    </w:p>
    <w:p>
      <w:pPr>
        <w:numPr>
          <w:ilvl w:val="0"/>
          <w:numId w:val="5"/>
        </w:numPr>
        <w:spacing w:before="0" w:after="0" w:line="240" w:lineRule="auto"/>
        <w:ind w:left="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6"/>
          <w:shd w:val="clear" w:fill="auto"/>
        </w:rPr>
        <w:t>启动</w:t>
      </w: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>spring cloud</w:t>
      </w:r>
      <w:r>
        <w:rPr>
          <w:rFonts w:ascii="宋体" w:hAnsi="宋体" w:eastAsia="宋体" w:cs="宋体"/>
          <w:color w:val="auto"/>
          <w:spacing w:val="0"/>
          <w:position w:val="0"/>
          <w:sz w:val="36"/>
          <w:shd w:val="clear" w:fill="auto"/>
        </w:rPr>
        <w:t>注册中心（</w:t>
      </w: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>eureka</w:t>
      </w:r>
      <w:r>
        <w:rPr>
          <w:rFonts w:ascii="宋体" w:hAnsi="宋体" w:eastAsia="宋体" w:cs="宋体"/>
          <w:color w:val="auto"/>
          <w:spacing w:val="0"/>
          <w:position w:val="0"/>
          <w:sz w:val="36"/>
          <w:shd w:val="clear" w:fill="auto"/>
        </w:rPr>
        <w:t>）</w:t>
      </w:r>
    </w:p>
    <w:p>
      <w:pPr>
        <w:numPr>
          <w:ilvl w:val="0"/>
          <w:numId w:val="5"/>
        </w:numPr>
        <w:spacing w:before="0" w:after="0" w:line="240" w:lineRule="auto"/>
        <w:ind w:left="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6"/>
          <w:shd w:val="clear" w:fill="auto"/>
        </w:rPr>
        <w:t>启动子服务测试接口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36"/>
          <w:shd w:val="clear" w:fill="FFFFFF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swagger测试地址： </w:t>
      </w:r>
      <w:r>
        <w:fldChar w:fldCharType="begin"/>
      </w:r>
      <w:r>
        <w:instrText xml:space="preserve"> HYPERLINK "http://127.0.0.1:8009/swagger-ui.html" \h </w:instrText>
      </w:r>
      <w:r>
        <w:fldChar w:fldCharType="separate"/>
      </w:r>
      <w:r>
        <w:rPr>
          <w:rFonts w:ascii="Calibri" w:hAnsi="Calibri" w:eastAsia="Calibri" w:cs="Calibri"/>
          <w:color w:val="0000FF"/>
          <w:spacing w:val="0"/>
          <w:position w:val="0"/>
          <w:sz w:val="24"/>
          <w:u w:val="single"/>
          <w:shd w:val="clear" w:fill="auto"/>
        </w:rPr>
        <w:t>http://127.0.0.1:8009/swagger-ui.html#/</w:t>
      </w:r>
      <w:r>
        <w:rPr>
          <w:rFonts w:ascii="Calibri" w:hAnsi="Calibri" w:eastAsia="Calibri" w:cs="Calibri"/>
          <w:color w:val="0000FF"/>
          <w:spacing w:val="0"/>
          <w:position w:val="0"/>
          <w:sz w:val="24"/>
          <w:u w:val="single"/>
          <w:shd w:val="clear" w:fill="auto"/>
        </w:rPr>
        <w:fldChar w:fldCharType="end"/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singleLevel"/>
    <w:tmpl w:val="B5E306ED"/>
    <w:lvl w:ilvl="0" w:tentative="0">
      <w:start w:val="1"/>
      <w:numFmt w:val="bullet"/>
      <w:lvlText w:val="•"/>
      <w:lvlJc w:val="left"/>
    </w:lvl>
  </w:abstractNum>
  <w:abstractNum w:abstractNumId="1">
    <w:nsid w:val="BF205925"/>
    <w:multiLevelType w:val="singleLevel"/>
    <w:tmpl w:val="BF205925"/>
    <w:lvl w:ilvl="0" w:tentative="0">
      <w:start w:val="1"/>
      <w:numFmt w:val="bullet"/>
      <w:lvlText w:val="•"/>
      <w:lvlJc w:val="left"/>
    </w:lvl>
  </w:abstractNum>
  <w:abstractNum w:abstractNumId="2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3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4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28F5AB4"/>
    <w:rsid w:val="0BB62C8E"/>
    <w:rsid w:val="12D03C4E"/>
    <w:rsid w:val="47673DB2"/>
    <w:rsid w:val="4AB71219"/>
    <w:rsid w:val="4B7A0D3F"/>
    <w:rsid w:val="4DD4637E"/>
    <w:rsid w:val="644C42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Office_10.8.2.6666_F1E327BC-269C-435d-A152-05C5408002CA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2019-08-27T03:23:00Z</dcterms:created>
  <dc:creator>Administrator</dc:creator>
  <cp:lastModifiedBy>Administrator</cp:lastModifiedBy>
  <dcterms:modified xsi:type="dcterms:W3CDTF">2019-09-02T02:43:48Z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